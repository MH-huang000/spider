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ACS110149 黃茂誠  </w:t>
        <w:br/>
        <w:t>已修科目查詢</w:t>
        <w:br/>
        <w:t>已修修科目查詢</w:t>
        <w:br/>
        <w:t>輔系</w:t>
        <w:br/>
        <w:t>登出修</w:t>
        <w:br/>
        <w:t>通識</w:t>
        <w:br/>
        <w:t>教程</w:t>
        <w:br/>
        <w:t>登出</w:t>
        <w:br/>
        <w:t>總覽</w:t>
        <w:br/>
        <w:t>畢業審查系統</w:t>
        <w:br/>
        <w:t>正在修</w:t>
        <w:br/>
        <w:t>課架</w:t>
        <w:br/>
        <w:t>資工主系110</w:t>
        <w:br/>
        <w:t>數位輔系</w:t>
        <w:br/>
        <w:t>課程類架</w:t>
        <w:br/>
        <w:t>資工主系110</w:t>
        <w:br/>
        <w:t>通數位輔系</w:t>
        <w:br/>
        <w:t>課門程類別</w:t>
        <w:br/>
        <w:t>校分共程同</w:t>
        <w:br/>
        <w:t>教程通識</w:t>
        <w:br/>
        <w:t>專門門</w:t>
        <w:br/>
        <w:t>類學模分學程</w:t>
        <w:br/>
        <w:t>教</w:t>
        <w:br/>
        <w:t>程</w:t>
        <w:br/>
        <w:t>專</w:t>
        <w:br/>
        <w:t>選門</w:t>
        <w:br/>
        <w:t>類文</w:t>
        <w:br/>
        <w:t>通別模組</w:t>
        <w:br/>
        <w:t>通校</w:t>
        <w:br/>
        <w:t>選修必</w:t>
        <w:br/>
        <w:t>校</w:t>
        <w:br/>
        <w:t>選</w:t>
        <w:br/>
        <w:t>系</w:t>
        <w:br/>
        <w:t>語</w:t>
        <w:br/>
        <w:t>文通識</w:t>
        <w:br/>
        <w:t>系</w:t>
        <w:br/>
        <w:t>通</w:t>
        <w:br/>
        <w:t>心識選修</w:t>
        <w:br/>
        <w:t>院</w:t>
        <w:br/>
        <w:t>業共同</w:t>
        <w:br/>
        <w:t>自</w:t>
        <w:br/>
        <w:t>系基礎</w:t>
        <w:br/>
        <w:t>微</w:t>
        <w:br/>
        <w:t>系核心</w:t>
        <w:br/>
        <w:t>專</w:t>
        <w:br/>
        <w:t>能業</w:t>
        <w:br/>
        <w:t>自</w:t>
        <w:br/>
        <w:t>領</w:t>
        <w:br/>
        <w:t>由</w:t>
        <w:br/>
        <w:t>教</w:t>
        <w:br/>
        <w:t>育微型</w:t>
        <w:br/>
        <w:t>增</w:t>
        <w:br/>
        <w:t>業能</w:t>
        <w:br/>
        <w:t>跨</w:t>
        <w:br/>
        <w:t>門領域</w:t>
        <w:br/>
        <w:t>教</w:t>
        <w:br/>
        <w:t>通育</w:t>
        <w:br/>
        <w:t>系</w:t>
        <w:br/>
        <w:t>專</w:t>
        <w:br/>
        <w:t>業</w:t>
        <w:br/>
        <w:t>系</w:t>
        <w:br/>
        <w:t>專</w:t>
        <w:br/>
        <w:t>心門</w:t>
        <w:br/>
        <w:t>普修通</w:t>
        <w:br/>
        <w:t>系基礎</w:t>
        <w:br/>
        <w:t>系核心</w:t>
        <w:br/>
        <w:t>應修</w:t>
        <w:br/>
        <w:t>2</w:t>
        <w:br/>
        <w:t>0</w:t>
        <w:br/>
        <w:t>8</w:t>
        <w:br/>
        <w:t>18</w:t>
        <w:br/>
        <w:t>9</w:t>
        <w:br/>
        <w:t>16</w:t>
        <w:br/>
        <w:t>O5</w:t>
        <w:br/>
        <w:t>30</w:t>
        <w:br/>
        <w:t>O0</w:t>
        <w:br/>
        <w:t>O</w:t>
        <w:br/>
        <w:t>O</w:t>
        <w:br/>
        <w:t>O</w:t>
        <w:br/>
        <w:t>36</w:t>
        <w:br/>
        <w:t>10</w:t>
        <w:br/>
        <w:t>4修</w:t>
        <w:br/>
        <w:t>33</w:t>
        <w:br/>
        <w:t>7</w:t>
        <w:br/>
        <w:t>已修</w:t>
        <w:br/>
        <w:t>1</w:t>
        <w:br/>
        <w:t>0</w:t>
        <w:br/>
        <w:t>8</w:t>
        <w:br/>
        <w:t>15</w:t>
        <w:br/>
        <w:t>9</w:t>
        <w:br/>
        <w:t>16</w:t>
        <w:br/>
        <w:t>25</w:t>
        <w:br/>
        <w:t>15</w:t>
        <w:br/>
        <w:t>36</w:t>
        <w:br/>
        <w:t>5</w:t>
        <w:br/>
        <w:t>3</w:t>
        <w:br/>
        <w:t>2</w:t>
        <w:br/>
        <w:t>0</w:t>
        <w:br/>
        <w:t>0</w:t>
        <w:br/>
        <w:t>0</w:t>
        <w:br/>
        <w:t>修</w:t>
        <w:br/>
        <w:t>20</w:t>
        <w:br/>
        <w:t>通過7</w:t>
        <w:br/>
        <w:t>正在修</w:t>
        <w:br/>
        <w:t>15</w:t>
        <w:br/>
        <w:t>通過</w:t>
        <w:br/>
        <w:t>P</w:t>
        <w:br/>
        <w:t>P</w:t>
        <w:br/>
        <w:t>P</w:t>
        <w:br/>
        <w:t>P</w:t>
        <w:br/>
        <w:t>P</w:t>
        <w:br/>
        <w:t>含P</w:t>
        <w:br/>
        <w:t>修</w:t>
        <w:br/>
        <w:t>P</w:t>
        <w:br/>
        <w:t>P</w:t>
        <w:br/>
        <w:t>含正在修</w:t>
        <w:br/>
        <w:t>P</w:t>
        <w:br/>
        <w:t>P</w:t>
        <w:br/>
        <w:t>P</w:t>
        <w:br/>
        <w:t>P</w:t>
        <w:br/>
        <w:t>P</w:t>
        <w:br/>
        <w:t>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